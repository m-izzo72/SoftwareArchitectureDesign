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6FD9E" w14:textId="77777777" w:rsidR="00963252" w:rsidRDefault="0034436E">
      <w:pPr>
        <w:pStyle w:val="Titolo"/>
      </w:pPr>
      <w:r>
        <w:t>Sprint Review Report</w:t>
      </w:r>
    </w:p>
    <w:tbl>
      <w:tblPr>
        <w:tblStyle w:val="Grigliatabella"/>
        <w:tblW w:w="0" w:type="auto"/>
        <w:tblLook w:val="04A0" w:firstRow="1" w:lastRow="0" w:firstColumn="1" w:lastColumn="0" w:noHBand="0" w:noVBand="1"/>
      </w:tblPr>
      <w:tblGrid>
        <w:gridCol w:w="2160"/>
        <w:gridCol w:w="2160"/>
        <w:gridCol w:w="2160"/>
        <w:gridCol w:w="2160"/>
      </w:tblGrid>
      <w:tr w:rsidR="00963252" w14:paraId="20F395B8" w14:textId="77777777">
        <w:tc>
          <w:tcPr>
            <w:tcW w:w="2160" w:type="dxa"/>
          </w:tcPr>
          <w:p w14:paraId="7CEC77BA" w14:textId="77777777" w:rsidR="00963252" w:rsidRDefault="0034436E">
            <w:r>
              <w:t>Sprint #:</w:t>
            </w:r>
          </w:p>
        </w:tc>
        <w:tc>
          <w:tcPr>
            <w:tcW w:w="2160" w:type="dxa"/>
          </w:tcPr>
          <w:p w14:paraId="16BA2484" w14:textId="567C2AAF" w:rsidR="00963252" w:rsidRDefault="006C60A6">
            <w:r>
              <w:t>1</w:t>
            </w:r>
          </w:p>
        </w:tc>
        <w:tc>
          <w:tcPr>
            <w:tcW w:w="2160" w:type="dxa"/>
          </w:tcPr>
          <w:p w14:paraId="7E179EDC" w14:textId="77777777" w:rsidR="00963252" w:rsidRDefault="0034436E">
            <w:r>
              <w:t>Date:</w:t>
            </w:r>
          </w:p>
        </w:tc>
        <w:tc>
          <w:tcPr>
            <w:tcW w:w="2160" w:type="dxa"/>
          </w:tcPr>
          <w:p w14:paraId="6B3665FD" w14:textId="31162188" w:rsidR="00963252" w:rsidRDefault="0034436E">
            <w:r>
              <w:t>2025-05-</w:t>
            </w:r>
            <w:r w:rsidR="006C60A6">
              <w:t>20</w:t>
            </w:r>
          </w:p>
        </w:tc>
      </w:tr>
      <w:tr w:rsidR="001D71F7" w14:paraId="395FE0F6" w14:textId="77777777" w:rsidTr="00381E9D">
        <w:tc>
          <w:tcPr>
            <w:tcW w:w="2160" w:type="dxa"/>
          </w:tcPr>
          <w:p w14:paraId="3BC38298" w14:textId="42106A3F" w:rsidR="001D71F7" w:rsidRDefault="001D71F7">
            <w:r>
              <w:t>Team #:</w:t>
            </w:r>
          </w:p>
        </w:tc>
        <w:tc>
          <w:tcPr>
            <w:tcW w:w="6480" w:type="dxa"/>
            <w:gridSpan w:val="3"/>
          </w:tcPr>
          <w:p w14:paraId="5ACE5A02" w14:textId="2CDBA488" w:rsidR="001D71F7" w:rsidRDefault="001D71F7" w:rsidP="00402128">
            <w:pPr>
              <w:jc w:val="center"/>
            </w:pPr>
            <w:r>
              <w:t>10</w:t>
            </w:r>
          </w:p>
        </w:tc>
      </w:tr>
    </w:tbl>
    <w:p w14:paraId="2E460CDE" w14:textId="77777777" w:rsidR="00963252" w:rsidRDefault="00963252"/>
    <w:p w14:paraId="50686FC6" w14:textId="77777777" w:rsidR="00963252" w:rsidRDefault="0034436E">
      <w:pPr>
        <w:pStyle w:val="Titolo1"/>
      </w:pPr>
      <w:r>
        <w:t>1. Sprint Summary</w:t>
      </w:r>
    </w:p>
    <w:p w14:paraId="5194D193" w14:textId="607FBF82" w:rsidR="00963252" w:rsidRDefault="0034436E">
      <w:r>
        <w:t xml:space="preserve">• Story Points Planned: </w:t>
      </w:r>
      <w:r w:rsidR="00BE178A">
        <w:t>31</w:t>
      </w:r>
    </w:p>
    <w:p w14:paraId="5538DBA7" w14:textId="5376C6B8" w:rsidR="00963252" w:rsidRDefault="0034436E">
      <w:r>
        <w:t xml:space="preserve">• Story Points Completed: </w:t>
      </w:r>
      <w:r w:rsidR="00BE178A">
        <w:t>31</w:t>
      </w:r>
    </w:p>
    <w:p w14:paraId="014F7B0D" w14:textId="54494309" w:rsidR="00963252" w:rsidRDefault="0034436E">
      <w:r>
        <w:t xml:space="preserve">• Velocity: </w:t>
      </w:r>
      <w:r w:rsidR="00BE178A">
        <w:t xml:space="preserve">31, but for the next sprint we estimate </w:t>
      </w:r>
      <w:r w:rsidR="00B048CE">
        <w:t>an increase of that</w:t>
      </w:r>
    </w:p>
    <w:p w14:paraId="61304BFB" w14:textId="77777777" w:rsidR="00963252" w:rsidRDefault="0034436E">
      <w:pPr>
        <w:pStyle w:val="Titolo1"/>
      </w:pPr>
      <w:r>
        <w:t>2. Implementation Notes &amp; Technical Issues</w:t>
      </w:r>
    </w:p>
    <w:p w14:paraId="2261CB1D" w14:textId="77777777" w:rsidR="0055157E" w:rsidRPr="0055157E" w:rsidRDefault="000016B4" w:rsidP="000016B4">
      <w:pPr>
        <w:pStyle w:val="Paragrafoelenco"/>
        <w:numPr>
          <w:ilvl w:val="0"/>
          <w:numId w:val="10"/>
        </w:numPr>
      </w:pPr>
      <w:r w:rsidRPr="0055157E">
        <w:t xml:space="preserve"> </w:t>
      </w:r>
      <w:r w:rsidR="0055157E" w:rsidRPr="0055157E">
        <w:t>We dedicated part of the sprint to in-depth research of various design patterns to understand which ones to apply and how to implement them effectively. This learning phase caused a slight reduction in our velocity for this sprint.</w:t>
      </w:r>
    </w:p>
    <w:p w14:paraId="016925D3" w14:textId="049D000F" w:rsidR="000016B4" w:rsidRPr="0093643A" w:rsidRDefault="000016B4" w:rsidP="00547196">
      <w:pPr>
        <w:pStyle w:val="Paragrafoelenco"/>
        <w:numPr>
          <w:ilvl w:val="0"/>
          <w:numId w:val="10"/>
        </w:numPr>
      </w:pPr>
      <w:r w:rsidRPr="0055157E">
        <w:t xml:space="preserve"> </w:t>
      </w:r>
      <w:r w:rsidR="0093643A" w:rsidRPr="0093643A">
        <w:t>Not applying the patterns immediately necessitated several code refactoring sessions to match the new structure defined by the class diagram, as our pattern implementation strategy was refined during the sprint.</w:t>
      </w:r>
    </w:p>
    <w:p w14:paraId="2BBF3139" w14:textId="77777777" w:rsidR="00963252" w:rsidRDefault="0034436E">
      <w:pPr>
        <w:pStyle w:val="Titolo1"/>
      </w:pPr>
      <w:r>
        <w:t>3. Backlog Notes &amp; Adjustments</w:t>
      </w:r>
    </w:p>
    <w:p w14:paraId="7B21FB70" w14:textId="2CFAFD1C" w:rsidR="00387428" w:rsidRDefault="00226B27" w:rsidP="00547196">
      <w:pPr>
        <w:pStyle w:val="Paragrafoelenco"/>
        <w:numPr>
          <w:ilvl w:val="0"/>
          <w:numId w:val="10"/>
        </w:numPr>
        <w:jc w:val="both"/>
      </w:pPr>
      <w:r w:rsidRPr="00226B27">
        <w:t>There were no significant changes to the Product Backlog. However, as we started applying design patterns post-task breakdown for User Stories, we encountered discrepancies between the emerging implementation needs and the initially assigned tasks, which in some cases led to rework or slight deviations from the original task scope.</w:t>
      </w:r>
    </w:p>
    <w:p w14:paraId="64723621" w14:textId="3CEE4B52" w:rsidR="000C4347" w:rsidRDefault="000C4347" w:rsidP="000C4347">
      <w:pPr>
        <w:pStyle w:val="Titolo1"/>
      </w:pPr>
      <w:r>
        <w:t>4. Burndown Chart Sprint #1</w:t>
      </w:r>
    </w:p>
    <w:p w14:paraId="69F31502" w14:textId="24EB2EBA" w:rsidR="000C4347" w:rsidRPr="000C4347" w:rsidRDefault="000C4347" w:rsidP="000C4347">
      <w:pPr>
        <w:jc w:val="center"/>
      </w:pPr>
      <w:r>
        <w:rPr>
          <w:noProof/>
        </w:rPr>
        <w:drawing>
          <wp:inline distT="0" distB="0" distL="0" distR="0" wp14:anchorId="6D6C6118" wp14:editId="648FD10B">
            <wp:extent cx="5486400" cy="2384425"/>
            <wp:effectExtent l="0" t="0" r="0" b="15875"/>
            <wp:docPr id="1532269460" name="Grafico 1">
              <a:extLst xmlns:a="http://schemas.openxmlformats.org/drawingml/2006/main">
                <a:ext uri="{FF2B5EF4-FFF2-40B4-BE49-F238E27FC236}">
                  <a16:creationId xmlns:a16="http://schemas.microsoft.com/office/drawing/2014/main" id="{B2CA24D5-EBBA-7143-8EDF-6EA7ED610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47CEBC" w14:textId="41782BB8" w:rsidR="00963252" w:rsidRPr="00226B27" w:rsidRDefault="00963252" w:rsidP="00387428"/>
    <w:sectPr w:rsidR="00963252" w:rsidRPr="00226B27" w:rsidSect="000C43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ED35BC8"/>
    <w:multiLevelType w:val="hybridMultilevel"/>
    <w:tmpl w:val="9C363C46"/>
    <w:lvl w:ilvl="0" w:tplc="04100001">
      <w:start w:val="1"/>
      <w:numFmt w:val="bullet"/>
      <w:lvlText w:val=""/>
      <w:lvlJc w:val="left"/>
      <w:pPr>
        <w:ind w:left="720" w:hanging="360"/>
      </w:pPr>
      <w:rPr>
        <w:rFonts w:ascii="Symbol" w:hAnsi="Symbol" w:hint="default"/>
      </w:rPr>
    </w:lvl>
    <w:lvl w:ilvl="1" w:tplc="BEB85062">
      <w:numFmt w:val="bullet"/>
      <w:lvlText w:val="-"/>
      <w:lvlJc w:val="left"/>
      <w:pPr>
        <w:ind w:left="1440" w:hanging="360"/>
      </w:pPr>
      <w:rPr>
        <w:rFonts w:ascii="Cambria" w:eastAsiaTheme="minorEastAsia" w:hAnsi="Cambria"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4450775">
    <w:abstractNumId w:val="8"/>
  </w:num>
  <w:num w:numId="2" w16cid:durableId="239143143">
    <w:abstractNumId w:val="6"/>
  </w:num>
  <w:num w:numId="3" w16cid:durableId="1946770685">
    <w:abstractNumId w:val="5"/>
  </w:num>
  <w:num w:numId="4" w16cid:durableId="768088295">
    <w:abstractNumId w:val="4"/>
  </w:num>
  <w:num w:numId="5" w16cid:durableId="1668289424">
    <w:abstractNumId w:val="7"/>
  </w:num>
  <w:num w:numId="6" w16cid:durableId="1579054970">
    <w:abstractNumId w:val="3"/>
  </w:num>
  <w:num w:numId="7" w16cid:durableId="1618685057">
    <w:abstractNumId w:val="2"/>
  </w:num>
  <w:num w:numId="8" w16cid:durableId="357242396">
    <w:abstractNumId w:val="1"/>
  </w:num>
  <w:num w:numId="9" w16cid:durableId="324017466">
    <w:abstractNumId w:val="0"/>
  </w:num>
  <w:num w:numId="10" w16cid:durableId="90011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6B4"/>
    <w:rsid w:val="00034616"/>
    <w:rsid w:val="0006063C"/>
    <w:rsid w:val="000C4347"/>
    <w:rsid w:val="00106088"/>
    <w:rsid w:val="0015074B"/>
    <w:rsid w:val="0016285F"/>
    <w:rsid w:val="001D71F7"/>
    <w:rsid w:val="00226B27"/>
    <w:rsid w:val="00245BB1"/>
    <w:rsid w:val="00270B06"/>
    <w:rsid w:val="0029639D"/>
    <w:rsid w:val="002E5BA8"/>
    <w:rsid w:val="00326F90"/>
    <w:rsid w:val="0034436E"/>
    <w:rsid w:val="00375B7B"/>
    <w:rsid w:val="00387428"/>
    <w:rsid w:val="00402128"/>
    <w:rsid w:val="004940AF"/>
    <w:rsid w:val="00494192"/>
    <w:rsid w:val="004C7C8F"/>
    <w:rsid w:val="00547196"/>
    <w:rsid w:val="0055157E"/>
    <w:rsid w:val="005D3FA6"/>
    <w:rsid w:val="00662DFB"/>
    <w:rsid w:val="006A5348"/>
    <w:rsid w:val="006C60A6"/>
    <w:rsid w:val="007530E8"/>
    <w:rsid w:val="007A02A6"/>
    <w:rsid w:val="0082024E"/>
    <w:rsid w:val="008C2944"/>
    <w:rsid w:val="0093643A"/>
    <w:rsid w:val="00963252"/>
    <w:rsid w:val="009B3B2B"/>
    <w:rsid w:val="00A94FB4"/>
    <w:rsid w:val="00AA1D8D"/>
    <w:rsid w:val="00B048CE"/>
    <w:rsid w:val="00B47730"/>
    <w:rsid w:val="00B72B6A"/>
    <w:rsid w:val="00BE178A"/>
    <w:rsid w:val="00CB0664"/>
    <w:rsid w:val="00DD60B7"/>
    <w:rsid w:val="00FB6F9F"/>
    <w:rsid w:val="00FC693F"/>
    <w:rsid w:val="00FF5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73E82"/>
  <w14:defaultImageDpi w14:val="300"/>
  <w15:docId w15:val="{4BFD8965-AAFF-4761-907F-4DF9B948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ierl\OneDrive\Desktop\secondoSemestre\SoftwareArchitectureDesign\Progetto\Bur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it-IT"/>
              <a:t>Sprint 1</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Sprint1!$B$1</c:f>
              <c:strCache>
                <c:ptCount val="1"/>
                <c:pt idx="0">
                  <c:v>Actually 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Sprint1!$A$2:$A$9</c:f>
              <c:strCache>
                <c:ptCount val="8"/>
                <c:pt idx="0">
                  <c:v>Day 0</c:v>
                </c:pt>
                <c:pt idx="1">
                  <c:v>Day 1</c:v>
                </c:pt>
                <c:pt idx="2">
                  <c:v>Day 2</c:v>
                </c:pt>
                <c:pt idx="3">
                  <c:v>Day 3</c:v>
                </c:pt>
                <c:pt idx="4">
                  <c:v>Day 4</c:v>
                </c:pt>
                <c:pt idx="5">
                  <c:v>Day 5</c:v>
                </c:pt>
                <c:pt idx="6">
                  <c:v>Day 6</c:v>
                </c:pt>
                <c:pt idx="7">
                  <c:v>Day 7</c:v>
                </c:pt>
              </c:strCache>
            </c:strRef>
          </c:cat>
          <c:val>
            <c:numRef>
              <c:f>Sprint1!$B$2:$B$9</c:f>
              <c:numCache>
                <c:formatCode>General</c:formatCode>
                <c:ptCount val="8"/>
                <c:pt idx="0">
                  <c:v>31</c:v>
                </c:pt>
                <c:pt idx="1">
                  <c:v>21</c:v>
                </c:pt>
                <c:pt idx="2">
                  <c:v>21</c:v>
                </c:pt>
                <c:pt idx="3">
                  <c:v>21</c:v>
                </c:pt>
                <c:pt idx="4">
                  <c:v>21</c:v>
                </c:pt>
                <c:pt idx="5">
                  <c:v>11</c:v>
                </c:pt>
                <c:pt idx="6">
                  <c:v>5</c:v>
                </c:pt>
                <c:pt idx="7">
                  <c:v>0</c:v>
                </c:pt>
              </c:numCache>
            </c:numRef>
          </c:val>
          <c:smooth val="0"/>
          <c:extLst>
            <c:ext xmlns:c16="http://schemas.microsoft.com/office/drawing/2014/chart" uri="{C3380CC4-5D6E-409C-BE32-E72D297353CC}">
              <c16:uniqueId val="{00000000-2618-4368-8943-05985BC634B9}"/>
            </c:ext>
          </c:extLst>
        </c:ser>
        <c:ser>
          <c:idx val="1"/>
          <c:order val="1"/>
          <c:tx>
            <c:strRef>
              <c:f>Sprint1!$C$1</c:f>
              <c:strCache>
                <c:ptCount val="1"/>
                <c:pt idx="0">
                  <c:v>Etimated Velocity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Sprint1!$A$2:$A$9</c:f>
              <c:strCache>
                <c:ptCount val="8"/>
                <c:pt idx="0">
                  <c:v>Day 0</c:v>
                </c:pt>
                <c:pt idx="1">
                  <c:v>Day 1</c:v>
                </c:pt>
                <c:pt idx="2">
                  <c:v>Day 2</c:v>
                </c:pt>
                <c:pt idx="3">
                  <c:v>Day 3</c:v>
                </c:pt>
                <c:pt idx="4">
                  <c:v>Day 4</c:v>
                </c:pt>
                <c:pt idx="5">
                  <c:v>Day 5</c:v>
                </c:pt>
                <c:pt idx="6">
                  <c:v>Day 6</c:v>
                </c:pt>
                <c:pt idx="7">
                  <c:v>Day 7</c:v>
                </c:pt>
              </c:strCache>
            </c:strRef>
          </c:cat>
          <c:val>
            <c:numRef>
              <c:f>Sprint1!$C$2:$C$9</c:f>
              <c:numCache>
                <c:formatCode>General</c:formatCode>
                <c:ptCount val="8"/>
                <c:pt idx="0">
                  <c:v>31</c:v>
                </c:pt>
                <c:pt idx="1">
                  <c:v>27</c:v>
                </c:pt>
                <c:pt idx="2">
                  <c:v>23</c:v>
                </c:pt>
                <c:pt idx="3">
                  <c:v>18</c:v>
                </c:pt>
                <c:pt idx="4">
                  <c:v>13</c:v>
                </c:pt>
                <c:pt idx="5">
                  <c:v>9</c:v>
                </c:pt>
                <c:pt idx="6">
                  <c:v>4</c:v>
                </c:pt>
                <c:pt idx="7">
                  <c:v>0</c:v>
                </c:pt>
              </c:numCache>
            </c:numRef>
          </c:val>
          <c:smooth val="0"/>
          <c:extLst>
            <c:ext xmlns:c16="http://schemas.microsoft.com/office/drawing/2014/chart" uri="{C3380CC4-5D6E-409C-BE32-E72D297353CC}">
              <c16:uniqueId val="{00000001-2618-4368-8943-05985BC634B9}"/>
            </c:ext>
          </c:extLst>
        </c:ser>
        <c:ser>
          <c:idx val="2"/>
          <c:order val="2"/>
          <c:tx>
            <c:strRef>
              <c:f>Sprint1!#REF!</c:f>
              <c:strCache>
                <c:ptCount val="1"/>
                <c:pt idx="0">
                  <c:v>#REF!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Sprint1!$A$2:$A$9</c:f>
              <c:strCache>
                <c:ptCount val="8"/>
                <c:pt idx="0">
                  <c:v>Day 0</c:v>
                </c:pt>
                <c:pt idx="1">
                  <c:v>Day 1</c:v>
                </c:pt>
                <c:pt idx="2">
                  <c:v>Day 2</c:v>
                </c:pt>
                <c:pt idx="3">
                  <c:v>Day 3</c:v>
                </c:pt>
                <c:pt idx="4">
                  <c:v>Day 4</c:v>
                </c:pt>
                <c:pt idx="5">
                  <c:v>Day 5</c:v>
                </c:pt>
                <c:pt idx="6">
                  <c:v>Day 6</c:v>
                </c:pt>
                <c:pt idx="7">
                  <c:v>Day 7</c:v>
                </c:pt>
              </c:strCache>
            </c:strRef>
          </c:cat>
          <c:val>
            <c:numRef>
              <c:f>Sprint1!#REF!</c:f>
              <c:numCache>
                <c:formatCode>General</c:formatCode>
                <c:ptCount val="1"/>
                <c:pt idx="0">
                  <c:v>1</c:v>
                </c:pt>
              </c:numCache>
            </c:numRef>
          </c:val>
          <c:smooth val="0"/>
          <c:extLst>
            <c:ext xmlns:c16="http://schemas.microsoft.com/office/drawing/2014/chart" uri="{C3380CC4-5D6E-409C-BE32-E72D297353CC}">
              <c16:uniqueId val="{00000002-2618-4368-8943-05985BC634B9}"/>
            </c:ext>
          </c:extLst>
        </c:ser>
        <c:dLbls>
          <c:showLegendKey val="0"/>
          <c:showVal val="0"/>
          <c:showCatName val="0"/>
          <c:showSerName val="0"/>
          <c:showPercent val="0"/>
          <c:showBubbleSize val="0"/>
        </c:dLbls>
        <c:marker val="1"/>
        <c:smooth val="0"/>
        <c:axId val="2050173328"/>
        <c:axId val="2050174288"/>
      </c:lineChart>
      <c:catAx>
        <c:axId val="205017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50174288"/>
        <c:crosses val="autoZero"/>
        <c:auto val="1"/>
        <c:lblAlgn val="ctr"/>
        <c:lblOffset val="100"/>
        <c:noMultiLvlLbl val="0"/>
      </c:catAx>
      <c:valAx>
        <c:axId val="205017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5017332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3" ma:contentTypeDescription="Creare un nuovo documento." ma:contentTypeScope="" ma:versionID="e559c0b5e59ca8c46b691a4683c0fbd0">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7b48ffc59e289c6ffb32f6439f521b41" ns3:_="" ns4:_="">
    <xsd:import namespace="5c58566a-13fc-43ed-a6e6-c82e40767f2f"/>
    <xsd:import namespace="e0abb81f-f5b2-495e-a349-883cf64f59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8B017C-260A-4E0F-B7EF-6080D2058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E4A9D13C-08E9-4824-AA04-12BB893FD39F}">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terms/"/>
    <ds:schemaRef ds:uri="e0abb81f-f5b2-495e-a349-883cf64f59f8"/>
    <ds:schemaRef ds:uri="5c58566a-13fc-43ed-a6e6-c82e40767f2f"/>
    <ds:schemaRef ds:uri="http://purl.org/dc/elements/1.1/"/>
  </ds:schemaRefs>
</ds:datastoreItem>
</file>

<file path=customXml/itemProps4.xml><?xml version="1.0" encoding="utf-8"?>
<ds:datastoreItem xmlns:ds="http://schemas.openxmlformats.org/officeDocument/2006/customXml" ds:itemID="{8C10F14F-77B1-41BB-A50F-3CD0DDC8EA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PIERLUIGI PIO NOCERINO</cp:lastModifiedBy>
  <cp:revision>2</cp:revision>
  <dcterms:created xsi:type="dcterms:W3CDTF">2025-05-21T09:54:00Z</dcterms:created>
  <dcterms:modified xsi:type="dcterms:W3CDTF">2025-05-21T09:54:00Z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